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that's got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italics.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items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22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e-trut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213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